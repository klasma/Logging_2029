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16333-2023 i Leksands kommun</w:t>
      </w:r>
    </w:p>
    <w:p>
      <w:r>
        <w:t>Detta dokument behandlar höga naturvärden i avverkningsanmälan A 16333-2023 i Leksands kommun. Denna avverkningsanmälan inkom 2023-04-12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läderskål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6333-2023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6729148, E 504511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