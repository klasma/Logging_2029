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15377-2025 i Leksands kommun</w:t>
      </w:r>
    </w:p>
    <w:p>
      <w:r>
        <w:t>Detta dokument behandlar höga naturvärden i avverkningsanmälan A 15377-2025 i Leksands kommun. Denna avverkningsanmälan inkom 2025-03-31 09:45:35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ulltickeporing (VU), garnlav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15377-2025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6741581, E 514156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