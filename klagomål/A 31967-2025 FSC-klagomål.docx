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31967-2025 i Leksands kommun</w:t>
      </w:r>
    </w:p>
    <w:p>
      <w:r>
        <w:t>Detta dokument behandlar höga naturvärden i avverkningsanmälan A 31967-2025 i Leksands kommun. Denna avverkningsanmälan inkom 2025-06-27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gropticka (NT), lunglav (NT), mörk kolflarnlav (NT), rosenticka (NT), tallticka (NT), tretåig hackspett (NT, §4), vedskivlav (NT), dropptaggsvamp (S), korallblylav (S), nästlav (S), stuplav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3738"/>
            <wp:docPr id="1" name="Picture 1"/>
            <wp:cNvGraphicFramePr>
              <a:graphicFrameLocks noChangeAspect="1"/>
            </wp:cNvGraphicFramePr>
            <a:graphic>
              <a:graphicData uri="http://schemas.openxmlformats.org/drawingml/2006/picture">
                <pic:pic>
                  <pic:nvPicPr>
                    <pic:cNvPr id="0" name="A 31967-2025 karta.png"/>
                    <pic:cNvPicPr/>
                  </pic:nvPicPr>
                  <pic:blipFill>
                    <a:blip r:embed="rId16"/>
                    <a:stretch>
                      <a:fillRect/>
                    </a:stretch>
                  </pic:blipFill>
                  <pic:spPr>
                    <a:xfrm>
                      <a:off x="0" y="0"/>
                      <a:ext cx="5486400" cy="288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6729253, E 478647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262487"/>
            <wp:docPr id="2" name="Picture 2"/>
            <wp:cNvGraphicFramePr>
              <a:graphicFrameLocks noChangeAspect="1"/>
            </wp:cNvGraphicFramePr>
            <a:graphic>
              <a:graphicData uri="http://schemas.openxmlformats.org/drawingml/2006/picture">
                <pic:pic>
                  <pic:nvPicPr>
                    <pic:cNvPr id="0" name="A 31967-2025 karta knärot.png"/>
                    <pic:cNvPicPr/>
                  </pic:nvPicPr>
                  <pic:blipFill>
                    <a:blip r:embed="rId17"/>
                    <a:stretch>
                      <a:fillRect/>
                    </a:stretch>
                  </pic:blipFill>
                  <pic:spPr>
                    <a:xfrm>
                      <a:off x="0" y="0"/>
                      <a:ext cx="5486400" cy="3262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6729253, E 478647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