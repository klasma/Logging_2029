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59850-2022 i Leksands kommun</w:t>
      </w:r>
    </w:p>
    <w:p>
      <w:r>
        <w:t>Detta dokument behandlar höga naturvärden i avverkningsanmälan A 59850-2022 i Leksands kommun. Denna avverkningsanmälan inkom 2022-12-06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gräddticka (VU), rynkskinn (VU), garnlav (NT), granticka (NT), gränsticka (NT), Leptoporus mollis (NT), spillkråka (NT, §4), tretåig hackspett (NT, §4), ullticka (NT), violettgrå tagellav (NT), bågpraktmossa (S), stuplav (S), svavelriska (S), trådticka (S), vedticka (S), kungsfågel (§4), tjäder (§4), blåsippa (§9)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850-2022 karta.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6733567, E 511520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kungsfågel (§4),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