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37044-2025 i Leksands kommun</w:t>
      </w:r>
    </w:p>
    <w:p>
      <w:r>
        <w:t>Detta dokument behandlar höga naturvärden i avverkningsanmälan A 37044-2025 i Leksands kommun. Denna avverkningsanmälan inkom 2025-08-06 08:14:56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rosenticka (NT), spillkråka (NT, §4), tallticka (NT), tretåig hackspett (NT, §4), ullticka (NT), dropptaggsvamp (S), mindre märgborre (S), skarp dropptaggsvamp (S),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7044-2025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6720605, E 494962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7705997"/>
            <wp:docPr id="2" name="Picture 2"/>
            <wp:cNvGraphicFramePr>
              <a:graphicFrameLocks noChangeAspect="1"/>
            </wp:cNvGraphicFramePr>
            <a:graphic>
              <a:graphicData uri="http://schemas.openxmlformats.org/drawingml/2006/picture">
                <pic:pic>
                  <pic:nvPicPr>
                    <pic:cNvPr id="0" name="A 37044-2025 karta knärot.png"/>
                    <pic:cNvPicPr/>
                  </pic:nvPicPr>
                  <pic:blipFill>
                    <a:blip r:embed="rId17"/>
                    <a:stretch>
                      <a:fillRect/>
                    </a:stretch>
                  </pic:blipFill>
                  <pic:spPr>
                    <a:xfrm>
                      <a:off x="0" y="0"/>
                      <a:ext cx="5486400" cy="77059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6720605, E 494962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