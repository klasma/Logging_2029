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40636-2025 i Leksands kommun</w:t>
      </w:r>
    </w:p>
    <w:p>
      <w:r>
        <w:t>Detta dokument behandlar höga naturvärden i avverkningsanmälan A 40636-2025 i Leksands kommun. Denna avverkningsanmälan inkom 2025-08-27 14:31:04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rynkskinn (VU), dofttaggsvamp (NT), garnlav (NT), tretåig hackspett (NT, §4) och ullticka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5693"/>
            <wp:docPr id="1" name="Picture 1"/>
            <wp:cNvGraphicFramePr>
              <a:graphicFrameLocks noChangeAspect="1"/>
            </wp:cNvGraphicFramePr>
            <a:graphic>
              <a:graphicData uri="http://schemas.openxmlformats.org/drawingml/2006/picture">
                <pic:pic>
                  <pic:nvPicPr>
                    <pic:cNvPr id="0" name="A 40636-2025 karta.png"/>
                    <pic:cNvPicPr/>
                  </pic:nvPicPr>
                  <pic:blipFill>
                    <a:blip r:embed="rId16"/>
                    <a:stretch>
                      <a:fillRect/>
                    </a:stretch>
                  </pic:blipFill>
                  <pic:spPr>
                    <a:xfrm>
                      <a:off x="0" y="0"/>
                      <a:ext cx="5486400" cy="5515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6725797, E 490736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7087154"/>
            <wp:docPr id="2" name="Picture 2"/>
            <wp:cNvGraphicFramePr>
              <a:graphicFrameLocks noChangeAspect="1"/>
            </wp:cNvGraphicFramePr>
            <a:graphic>
              <a:graphicData uri="http://schemas.openxmlformats.org/drawingml/2006/picture">
                <pic:pic>
                  <pic:nvPicPr>
                    <pic:cNvPr id="0" name="A 40636-2025 karta knärot.png"/>
                    <pic:cNvPicPr/>
                  </pic:nvPicPr>
                  <pic:blipFill>
                    <a:blip r:embed="rId17"/>
                    <a:stretch>
                      <a:fillRect/>
                    </a:stretch>
                  </pic:blipFill>
                  <pic:spPr>
                    <a:xfrm>
                      <a:off x="0" y="0"/>
                      <a:ext cx="5486400" cy="70871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6725797, E 490736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