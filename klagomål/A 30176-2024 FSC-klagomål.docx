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30176-2024 i Leksands kommun</w:t>
      </w:r>
    </w:p>
    <w:p>
      <w:r>
        <w:t>Detta dokument behandlar höga naturvärden i avverkningsanmälan A 30176-2024 i Leksands kommun. Denna avverkningsanmälan inkom 2024-07-16 20:20:07 och omfattar 15,1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kolflarnlav (NT), vedskivlav (NT), dropptaggsvamp (S), mindre märgborre (S), rävticka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3017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6728660, E 470287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