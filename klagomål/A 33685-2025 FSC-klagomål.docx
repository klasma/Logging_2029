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33685-2025 i Leksands kommun</w:t>
      </w:r>
    </w:p>
    <w:p>
      <w:r>
        <w:t>Detta dokument behandlar höga naturvärden i avverkningsanmälan A 33685-2025 i Leksands kommun. Denna avverkningsanmälan inkom 2025-07-03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blå taggsvamp (NT), furustumpbagge (NT), garnlav (NT), kolflarnlav (NT), mörk kolflarnlav (NT), skrovlig flatbagge (NT), tallticka (NT), tretåig hackspett (NT, §4), bollvitmossa (S), dropptaggsvamp (S), mindre märgborre (S), skarp dropptaggsvamp (S), tjäder (§4)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33685-2025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6727103, E 473688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7013566"/>
            <wp:docPr id="2" name="Picture 2"/>
            <wp:cNvGraphicFramePr>
              <a:graphicFrameLocks noChangeAspect="1"/>
            </wp:cNvGraphicFramePr>
            <a:graphic>
              <a:graphicData uri="http://schemas.openxmlformats.org/drawingml/2006/picture">
                <pic:pic>
                  <pic:nvPicPr>
                    <pic:cNvPr id="0" name="A 33685-2025 karta knärot.png"/>
                    <pic:cNvPicPr/>
                  </pic:nvPicPr>
                  <pic:blipFill>
                    <a:blip r:embed="rId17"/>
                    <a:stretch>
                      <a:fillRect/>
                    </a:stretch>
                  </pic:blipFill>
                  <pic:spPr>
                    <a:xfrm>
                      <a:off x="0" y="0"/>
                      <a:ext cx="5486400" cy="701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6727103, E 473688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