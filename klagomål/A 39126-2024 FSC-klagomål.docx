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39126-2024 i Leksands kommun</w:t>
      </w:r>
    </w:p>
    <w:p>
      <w:r>
        <w:t>Detta dokument behandlar höga naturvärden i avverkningsanmälan A 39126-2024 i Leksands kommun. Denna avverkningsanmälan inkom 2024-09-13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hängticka (VU), knärot (VU, §8), rynkskinn (VU), garnlav (NT), granticka (NT), gränsticka (NT), järpe (NT, §4), rosenticka (NT), skogshare (NT), spillkråka (NT, §4), talltita (NT, §4), tretåig hackspett (NT, §4), ullticka (NT), bronshjon (S), korallrot (S, §8), spindelblomster (S, §8), thomsons trägnagare (S), trådticka (S), vedticka (S), ögonpyrola (S), kungsfågel (§4), tjäder (§4), vanlig groda (§6), fläcknycklar (§8), blåsippa (§9) och revlummer (§9).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39126-2024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6732549, E 512515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kungsfågel (§4), tjäder (§4), vanlig groda (§6),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447124"/>
            <wp:docPr id="2" name="Picture 2"/>
            <wp:cNvGraphicFramePr>
              <a:graphicFrameLocks noChangeAspect="1"/>
            </wp:cNvGraphicFramePr>
            <a:graphic>
              <a:graphicData uri="http://schemas.openxmlformats.org/drawingml/2006/picture">
                <pic:pic>
                  <pic:nvPicPr>
                    <pic:cNvPr id="0" name="A 39126-2024 karta knärot.png"/>
                    <pic:cNvPicPr/>
                  </pic:nvPicPr>
                  <pic:blipFill>
                    <a:blip r:embed="rId17"/>
                    <a:stretch>
                      <a:fillRect/>
                    </a:stretch>
                  </pic:blipFill>
                  <pic:spPr>
                    <a:xfrm>
                      <a:off x="0" y="0"/>
                      <a:ext cx="5486400" cy="64471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6732549, E 512515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