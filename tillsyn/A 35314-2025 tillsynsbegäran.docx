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35314-2025 i Leksands kommun</w:t>
      </w:r>
    </w:p>
    <w:p>
      <w:r>
        <w:t>Detta dokument behandlar höga naturvärden i avverkningsanmälan A 35314-2025 i Leksands kommun. Denna avverkningsanmälan inkom 2025-07-16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garnlav (NT), granticka (NT), talltita (NT, §4), ullticka (NT), vedskivlav (NT), vedtrappmossa (NT), vitgrynig nållav (NT), bollvitmossa (S), bronshjon (S), dropptaggsvamp (S), mindre märgborre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67345"/>
            <wp:docPr id="1" name="Picture 1"/>
            <wp:cNvGraphicFramePr>
              <a:graphicFrameLocks noChangeAspect="1"/>
            </wp:cNvGraphicFramePr>
            <a:graphic>
              <a:graphicData uri="http://schemas.openxmlformats.org/drawingml/2006/picture">
                <pic:pic>
                  <pic:nvPicPr>
                    <pic:cNvPr id="0" name="A 35314-2025 karta.png"/>
                    <pic:cNvPicPr/>
                  </pic:nvPicPr>
                  <pic:blipFill>
                    <a:blip r:embed="rId16"/>
                    <a:stretch>
                      <a:fillRect/>
                    </a:stretch>
                  </pic:blipFill>
                  <pic:spPr>
                    <a:xfrm>
                      <a:off x="0" y="0"/>
                      <a:ext cx="5486400" cy="776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6741906, E 514293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10688963"/>
            <wp:docPr id="2" name="Picture 2"/>
            <wp:cNvGraphicFramePr>
              <a:graphicFrameLocks noChangeAspect="1"/>
            </wp:cNvGraphicFramePr>
            <a:graphic>
              <a:graphicData uri="http://schemas.openxmlformats.org/drawingml/2006/picture">
                <pic:pic>
                  <pic:nvPicPr>
                    <pic:cNvPr id="0" name="A 35314-2025 karta knärot.png"/>
                    <pic:cNvPicPr/>
                  </pic:nvPicPr>
                  <pic:blipFill>
                    <a:blip r:embed="rId17"/>
                    <a:stretch>
                      <a:fillRect/>
                    </a:stretch>
                  </pic:blipFill>
                  <pic:spPr>
                    <a:xfrm>
                      <a:off x="0" y="0"/>
                      <a:ext cx="5486400" cy="106889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6741906, E 514293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