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59205-2023 i Leksands kommun</w:t>
      </w:r>
    </w:p>
    <w:p>
      <w:r>
        <w:t>Detta dokument behandlar höga naturvärden i avverkningsanmälan A 59205-2023 i Leksands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4488"/>
            <wp:docPr id="1" name="Picture 1"/>
            <wp:cNvGraphicFramePr>
              <a:graphicFrameLocks noChangeAspect="1"/>
            </wp:cNvGraphicFramePr>
            <a:graphic>
              <a:graphicData uri="http://schemas.openxmlformats.org/drawingml/2006/picture">
                <pic:pic>
                  <pic:nvPicPr>
                    <pic:cNvPr id="0" name="A 59205-2023 karta.png"/>
                    <pic:cNvPicPr/>
                  </pic:nvPicPr>
                  <pic:blipFill>
                    <a:blip r:embed="rId16"/>
                    <a:stretch>
                      <a:fillRect/>
                    </a:stretch>
                  </pic:blipFill>
                  <pic:spPr>
                    <a:xfrm>
                      <a:off x="0" y="0"/>
                      <a:ext cx="5486400" cy="216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6728142, E 502056 i SWEREF 99 TM.</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2395825"/>
            <wp:docPr id="2" name="Picture 2"/>
            <wp:cNvGraphicFramePr>
              <a:graphicFrameLocks noChangeAspect="1"/>
            </wp:cNvGraphicFramePr>
            <a:graphic>
              <a:graphicData uri="http://schemas.openxmlformats.org/drawingml/2006/picture">
                <pic:pic>
                  <pic:nvPicPr>
                    <pic:cNvPr id="0" name="A 59205-2023 karta knärot.png"/>
                    <pic:cNvPicPr/>
                  </pic:nvPicPr>
                  <pic:blipFill>
                    <a:blip r:embed="rId17"/>
                    <a:stretch>
                      <a:fillRect/>
                    </a:stretch>
                  </pic:blipFill>
                  <pic:spPr>
                    <a:xfrm>
                      <a:off x="0" y="0"/>
                      <a:ext cx="5486400" cy="2395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6728142, E 502056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