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37399-2023 i Leksands kommun</w:t>
      </w:r>
    </w:p>
    <w:p>
      <w:r>
        <w:t>Detta dokument behandlar höga naturvärden i avverkningsanmälan A 37399-2023 i Leksands kommun. Denna avverkningsanmälan inkom 2023-08-18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garnlav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37399-2023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6721034, E 480109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