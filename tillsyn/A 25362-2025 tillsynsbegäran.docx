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25362-2025 i Leksands kommun</w:t>
      </w:r>
    </w:p>
    <w:p>
      <w:r>
        <w:t>Detta dokument behandlar höga naturvärden i avverkningsanmälan A 25362-2025 i Leksands kommun. Denna avverkningsanmälan inkom 2025-05-23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10 naturvårdsarter hittats: raggbock (VU), blågrå svartspik (NT), dvärgbägarlav (NT), garnlav (NT), tallticka (NT), varglav (NT, §8), vedflamlav (NT), vitgrynig nållav (NT), bronshjon (S) och mindre märgborre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202"/>
            <wp:docPr id="1" name="Picture 1"/>
            <wp:cNvGraphicFramePr>
              <a:graphicFrameLocks noChangeAspect="1"/>
            </wp:cNvGraphicFramePr>
            <a:graphic>
              <a:graphicData uri="http://schemas.openxmlformats.org/drawingml/2006/picture">
                <pic:pic>
                  <pic:nvPicPr>
                    <pic:cNvPr id="0" name="A 25362-2025 karta.png"/>
                    <pic:cNvPicPr/>
                  </pic:nvPicPr>
                  <pic:blipFill>
                    <a:blip r:embed="rId16"/>
                    <a:stretch>
                      <a:fillRect/>
                    </a:stretch>
                  </pic:blipFill>
                  <pic:spPr>
                    <a:xfrm>
                      <a:off x="0" y="0"/>
                      <a:ext cx="5486400" cy="3589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6726220, E 479251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Raggbock (VU)</w:t>
      </w:r>
      <w:r>
        <w:t xml:space="preserve"> är en brandgynnad skalbagge vars larvutveckling sker i äldre, liggande, solexponerade stammar av tall, mer sällan gran. Raggbock ingår i ett åtgärdsprogram för hotade arter (ÅGP) och den är rödlistad som nära hotad (NT) i den europeiska rödlistan (SLU Artdatabanken, 2024; Wikars, 2014; IUCN, 2010).</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